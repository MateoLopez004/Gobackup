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470" w:rsidRDefault="00353619">
      <w:pPr>
        <w:pStyle w:val="Ttulo"/>
      </w:pPr>
      <w:r>
        <w:t>Guía de Presentación de Proyectos</w:t>
      </w:r>
    </w:p>
    <w:p w:rsidR="00E72470" w:rsidRDefault="00353619">
      <w:r>
        <w:t>Curso: Laboratorio de Sistemas Operativos II</w:t>
      </w:r>
    </w:p>
    <w:p w:rsidR="00E72470" w:rsidRDefault="00353619">
      <w:r>
        <w:t>Universidad: Universidad Privada de Santa Cruz (UPSA)</w:t>
      </w:r>
    </w:p>
    <w:p w:rsidR="00E72470" w:rsidRDefault="00353619">
      <w:r>
        <w:t>Docente: Tito Zúñiga</w:t>
      </w:r>
    </w:p>
    <w:p w:rsidR="00E72470" w:rsidRDefault="00353619">
      <w:r>
        <w:t>Fecha: ______________________</w:t>
      </w:r>
    </w:p>
    <w:p w:rsidR="00E72470" w:rsidRDefault="00353619">
      <w:r>
        <w:br w:type="page"/>
      </w:r>
    </w:p>
    <w:p w:rsidR="00E72470" w:rsidRDefault="00353619">
      <w:pPr>
        <w:pStyle w:val="Ttulo1"/>
      </w:pPr>
      <w:r>
        <w:lastRenderedPageBreak/>
        <w:t>1. Portada</w:t>
      </w:r>
    </w:p>
    <w:p w:rsidR="00E72470" w:rsidRDefault="00353619">
      <w:r>
        <w:t>Debe contener:</w:t>
      </w:r>
    </w:p>
    <w:p w:rsidR="00E72470" w:rsidRDefault="00353619">
      <w:r>
        <w:t>- Nombre del proyecto</w:t>
      </w:r>
    </w:p>
    <w:p w:rsidR="00E72470" w:rsidRDefault="00353619">
      <w:r>
        <w:t>- Curso / Asignatura</w:t>
      </w:r>
    </w:p>
    <w:p w:rsidR="00E72470" w:rsidRDefault="00353619">
      <w:r>
        <w:t>- Universidad</w:t>
      </w:r>
    </w:p>
    <w:p w:rsidR="00E72470" w:rsidRDefault="00353619">
      <w:r>
        <w:t>- Nombre del docente y de los integrantes</w:t>
      </w:r>
    </w:p>
    <w:p w:rsidR="00E72470" w:rsidRDefault="00353619">
      <w:r>
        <w:t>- Fecha de presentación</w:t>
      </w:r>
    </w:p>
    <w:p w:rsidR="00E72470" w:rsidRDefault="00353619">
      <w:r>
        <w:t xml:space="preserve">- Logo de la </w:t>
      </w:r>
      <w:proofErr w:type="spellStart"/>
      <w:r>
        <w:t>universidad</w:t>
      </w:r>
      <w:proofErr w:type="spellEnd"/>
    </w:p>
    <w:p w:rsidR="00E72470" w:rsidRDefault="00353619">
      <w:r>
        <w:t>Tip: Usa un diseño limpio y profesional. Evita sobrecargar de imágenes.</w:t>
      </w:r>
    </w:p>
    <w:p w:rsidR="00E72470" w:rsidRDefault="00353619">
      <w:pPr>
        <w:pStyle w:val="Ttulo1"/>
      </w:pPr>
      <w:r>
        <w:t>2. Resumen Ejecutivo</w:t>
      </w:r>
    </w:p>
    <w:p w:rsidR="00E72470" w:rsidRDefault="00353619">
      <w:r>
        <w:t>Incluye:</w:t>
      </w:r>
    </w:p>
    <w:p w:rsidR="00E72470" w:rsidRDefault="00353619">
      <w:r>
        <w:t>- Breve descri</w:t>
      </w:r>
      <w:r>
        <w:t>pción del proyecto (3 a 5 párrafos)</w:t>
      </w:r>
    </w:p>
    <w:p w:rsidR="00E72470" w:rsidRDefault="00353619">
      <w:r>
        <w:t>- Propósito y problema que resuelve</w:t>
      </w:r>
    </w:p>
    <w:p w:rsidR="00E72470" w:rsidRDefault="00353619">
      <w:r>
        <w:t>- Tecnologías principales utilizadas</w:t>
      </w:r>
    </w:p>
    <w:p w:rsidR="00E72470" w:rsidRDefault="00353619">
      <w:r>
        <w:t>- Alcance esperado</w:t>
      </w:r>
    </w:p>
    <w:p w:rsidR="00E72470" w:rsidRDefault="00353619">
      <w:pPr>
        <w:pStyle w:val="Ttulo1"/>
      </w:pPr>
      <w:r>
        <w:t>3. Introducción</w:t>
      </w:r>
    </w:p>
    <w:p w:rsidR="00E72470" w:rsidRDefault="00353619">
      <w:r>
        <w:t>- Contexto del problema</w:t>
      </w:r>
    </w:p>
    <w:p w:rsidR="00E72470" w:rsidRDefault="00353619">
      <w:r>
        <w:t>- Justificación</w:t>
      </w:r>
    </w:p>
    <w:p w:rsidR="00E72470" w:rsidRDefault="00353619">
      <w:r>
        <w:t>- Objetivo general</w:t>
      </w:r>
    </w:p>
    <w:p w:rsidR="00E72470" w:rsidRDefault="00353619">
      <w:r>
        <w:t>- Objetivos específicos</w:t>
      </w:r>
    </w:p>
    <w:p w:rsidR="00E72470" w:rsidRDefault="00353619">
      <w:pPr>
        <w:pStyle w:val="Ttulo1"/>
      </w:pPr>
      <w:r>
        <w:t>4. Marco Teórico</w:t>
      </w:r>
    </w:p>
    <w:p w:rsidR="00E72470" w:rsidRDefault="00353619">
      <w:r>
        <w:t>- Principios</w:t>
      </w:r>
      <w:r>
        <w:t xml:space="preserve"> y conceptos clave usados</w:t>
      </w:r>
    </w:p>
    <w:p w:rsidR="00E72470" w:rsidRDefault="00353619">
      <w:r>
        <w:t>- Breve repaso de fundamentos técnicos</w:t>
      </w:r>
    </w:p>
    <w:p w:rsidR="00E72470" w:rsidRDefault="00353619">
      <w:r>
        <w:t>- Referencias a material del curso o documentación técnica</w:t>
      </w:r>
    </w:p>
    <w:p w:rsidR="00E72470" w:rsidRDefault="00353619">
      <w:pPr>
        <w:pStyle w:val="Ttulo1"/>
      </w:pPr>
      <w:r>
        <w:t>5. Metodología</w:t>
      </w:r>
    </w:p>
    <w:p w:rsidR="00E72470" w:rsidRDefault="00353619">
      <w:r>
        <w:t>- Proceso de desarrollo (metodología ágil, iterativa, cascada, etc.)</w:t>
      </w:r>
    </w:p>
    <w:p w:rsidR="00E72470" w:rsidRDefault="00353619">
      <w:r>
        <w:t>- Fases y actividades</w:t>
      </w:r>
    </w:p>
    <w:p w:rsidR="00E72470" w:rsidRDefault="00353619">
      <w:r>
        <w:t xml:space="preserve">- Herramientas de gestión </w:t>
      </w:r>
      <w:r>
        <w:t>utilizadas</w:t>
      </w:r>
    </w:p>
    <w:p w:rsidR="00E72470" w:rsidRDefault="00353619">
      <w:pPr>
        <w:pStyle w:val="Ttulo1"/>
      </w:pPr>
      <w:r>
        <w:lastRenderedPageBreak/>
        <w:t>6. Desarrollo del Proyecto</w:t>
      </w:r>
    </w:p>
    <w:p w:rsidR="00E72470" w:rsidRDefault="00353619">
      <w:r>
        <w:t>- Arquitectura del sistema (diagrama)</w:t>
      </w:r>
    </w:p>
    <w:p w:rsidR="00E72470" w:rsidRDefault="00353619">
      <w:r>
        <w:t>- Componentes principales</w:t>
      </w:r>
    </w:p>
    <w:p w:rsidR="00E72470" w:rsidRDefault="00353619">
      <w:r>
        <w:t>- Código y módulos clave</w:t>
      </w:r>
    </w:p>
    <w:p w:rsidR="00E72470" w:rsidRDefault="00353619">
      <w:r>
        <w:t>- Explicación de concurrencia y sincronización (si aplica)</w:t>
      </w:r>
    </w:p>
    <w:p w:rsidR="00E72470" w:rsidRDefault="00353619">
      <w:r>
        <w:t>- Pruebas realizadas</w:t>
      </w:r>
    </w:p>
    <w:p w:rsidR="00E72470" w:rsidRDefault="00353619">
      <w:r>
        <w:t>- Casos de uso</w:t>
      </w:r>
    </w:p>
    <w:p w:rsidR="00E72470" w:rsidRDefault="00353619">
      <w:r>
        <w:t>- Resultados</w:t>
      </w:r>
    </w:p>
    <w:p w:rsidR="00E72470" w:rsidRDefault="00353619">
      <w:pPr>
        <w:pStyle w:val="Ttulo1"/>
      </w:pPr>
      <w:r>
        <w:t>7. Resultados</w:t>
      </w:r>
    </w:p>
    <w:p w:rsidR="00E72470" w:rsidRDefault="00353619">
      <w:r>
        <w:t>- Captu</w:t>
      </w:r>
      <w:r>
        <w:t>ras de pantalla</w:t>
      </w:r>
    </w:p>
    <w:p w:rsidR="00E72470" w:rsidRDefault="00353619">
      <w:r>
        <w:t>- Salidas del programa</w:t>
      </w:r>
    </w:p>
    <w:p w:rsidR="00E72470" w:rsidRDefault="00353619">
      <w:r>
        <w:t>- Métricas</w:t>
      </w:r>
    </w:p>
    <w:p w:rsidR="00E72470" w:rsidRDefault="00353619">
      <w:r>
        <w:t>- Comparación antes / después</w:t>
      </w:r>
    </w:p>
    <w:p w:rsidR="00E72470" w:rsidRDefault="00353619">
      <w:r>
        <w:t>- Análisis de rendimiento (opcional)</w:t>
      </w:r>
    </w:p>
    <w:p w:rsidR="00E72470" w:rsidRDefault="00353619">
      <w:pPr>
        <w:pStyle w:val="Ttulo1"/>
      </w:pPr>
      <w:r>
        <w:t>8. Conclusiones</w:t>
      </w:r>
    </w:p>
    <w:p w:rsidR="00E72470" w:rsidRDefault="00353619">
      <w:r>
        <w:t>- Qué se logró</w:t>
      </w:r>
    </w:p>
    <w:p w:rsidR="00E72470" w:rsidRDefault="00353619">
      <w:r>
        <w:t>- Principales aprendizajes</w:t>
      </w:r>
    </w:p>
    <w:p w:rsidR="00E72470" w:rsidRDefault="00353619">
      <w:r>
        <w:t>- Limitaciones del proyecto</w:t>
      </w:r>
    </w:p>
    <w:p w:rsidR="00E72470" w:rsidRDefault="00353619">
      <w:pPr>
        <w:pStyle w:val="Ttulo1"/>
      </w:pPr>
      <w:r>
        <w:t>9. Recomendaciones</w:t>
      </w:r>
    </w:p>
    <w:p w:rsidR="00E72470" w:rsidRDefault="00353619">
      <w:r>
        <w:t>- Mejoras futuras</w:t>
      </w:r>
    </w:p>
    <w:p w:rsidR="00E72470" w:rsidRDefault="00353619">
      <w:r>
        <w:t xml:space="preserve">- Posibles </w:t>
      </w:r>
      <w:r>
        <w:t>aplicaciones reales</w:t>
      </w:r>
    </w:p>
    <w:p w:rsidR="00E72470" w:rsidRDefault="00353619">
      <w:pPr>
        <w:pStyle w:val="Ttulo1"/>
      </w:pPr>
      <w:r>
        <w:t>10. Bibliografía</w:t>
      </w:r>
    </w:p>
    <w:p w:rsidR="00E72470" w:rsidRDefault="00353619">
      <w:r>
        <w:t>- Fuentes académicas</w:t>
      </w:r>
    </w:p>
    <w:p w:rsidR="00E72470" w:rsidRDefault="00353619">
      <w:r>
        <w:t>- Documentación oficial</w:t>
      </w:r>
    </w:p>
    <w:p w:rsidR="00E72470" w:rsidRDefault="00353619">
      <w:r>
        <w:t xml:space="preserve">- </w:t>
      </w:r>
      <w:proofErr w:type="spellStart"/>
      <w:r>
        <w:t>Libros</w:t>
      </w:r>
      <w:proofErr w:type="spellEnd"/>
      <w:r>
        <w:t xml:space="preserve"> y </w:t>
      </w:r>
      <w:proofErr w:type="spellStart"/>
      <w:r>
        <w:t>artículos</w:t>
      </w:r>
      <w:proofErr w:type="spellEnd"/>
    </w:p>
    <w:p w:rsidR="006723A8" w:rsidRDefault="006723A8">
      <w:bookmarkStart w:id="0" w:name="_GoBack"/>
      <w:bookmarkEnd w:id="0"/>
    </w:p>
    <w:p w:rsidR="00E72470" w:rsidRDefault="00353619">
      <w:pPr>
        <w:pStyle w:val="Ttulo1"/>
      </w:pPr>
      <w:r>
        <w:lastRenderedPageBreak/>
        <w:t>11. Anexos</w:t>
      </w:r>
    </w:p>
    <w:p w:rsidR="00E72470" w:rsidRDefault="00353619">
      <w:r>
        <w:t>- Código fuente relevante</w:t>
      </w:r>
    </w:p>
    <w:p w:rsidR="00E72470" w:rsidRDefault="00353619">
      <w:r>
        <w:t>- Diagramas detallados</w:t>
      </w:r>
    </w:p>
    <w:p w:rsidR="00E72470" w:rsidRDefault="00353619">
      <w:r>
        <w:t>- Tablas de datos</w:t>
      </w:r>
    </w:p>
    <w:p w:rsidR="00E72470" w:rsidRDefault="00353619">
      <w:pPr>
        <w:pStyle w:val="Ttulo1"/>
      </w:pPr>
      <w:r>
        <w:t>Consejos para la Exposición Oral</w:t>
      </w:r>
    </w:p>
    <w:p w:rsidR="00E72470" w:rsidRDefault="00353619">
      <w:r>
        <w:t xml:space="preserve">1. Tiempo: No más de 15 minutos (o lo </w:t>
      </w:r>
      <w:r>
        <w:t>indicado)</w:t>
      </w:r>
    </w:p>
    <w:p w:rsidR="00E72470" w:rsidRDefault="00353619">
      <w:r>
        <w:t>2. Estructura: Introducción – Desarrollo – Demostración – Conclusiones</w:t>
      </w:r>
    </w:p>
    <w:p w:rsidR="00E72470" w:rsidRDefault="00353619">
      <w:r>
        <w:t>3. Demostración práctica: Muestra el programa funcionando</w:t>
      </w:r>
    </w:p>
    <w:p w:rsidR="00E72470" w:rsidRDefault="00353619">
      <w:r>
        <w:t>4. Claridad visual: Diapositivas con poco texto y muchos gráficos</w:t>
      </w:r>
    </w:p>
    <w:p w:rsidR="00E72470" w:rsidRDefault="00353619">
      <w:r>
        <w:t>5. Preguntas: Prepárate para explicar tus decisione</w:t>
      </w:r>
      <w:r>
        <w:t>s técnicas</w:t>
      </w:r>
    </w:p>
    <w:sectPr w:rsidR="00E72470" w:rsidSect="006723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3619"/>
    <w:rsid w:val="006723A8"/>
    <w:rsid w:val="00AA1D8D"/>
    <w:rsid w:val="00B47730"/>
    <w:rsid w:val="00CB0664"/>
    <w:rsid w:val="00E724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A091349"/>
  <w14:defaultImageDpi w14:val="300"/>
  <w15:docId w15:val="{EE312233-753B-42B4-8CF4-34989047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603B44-9E57-455B-9025-1F7BDBDD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1705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B-404</cp:lastModifiedBy>
  <cp:revision>2</cp:revision>
  <dcterms:created xsi:type="dcterms:W3CDTF">2025-08-15T16:39:00Z</dcterms:created>
  <dcterms:modified xsi:type="dcterms:W3CDTF">2025-08-15T16:39:00Z</dcterms:modified>
  <cp:category/>
</cp:coreProperties>
</file>