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25E24" w14:textId="1BBB5B13" w:rsidR="00284867" w:rsidRDefault="00284867">
      <w:pPr>
        <w:jc w:val="center"/>
        <w:rPr>
          <w:lang w:val="es-US"/>
        </w:rPr>
      </w:pPr>
    </w:p>
    <w:p w14:paraId="253C9F40" w14:textId="77777777" w:rsidR="00284867" w:rsidRDefault="00284867" w:rsidP="00284867">
      <w:pPr>
        <w:jc w:val="center"/>
        <w:rPr>
          <w:lang w:val="es-US"/>
        </w:rPr>
      </w:pPr>
    </w:p>
    <w:p w14:paraId="21B62D6C" w14:textId="77777777" w:rsidR="00284867" w:rsidRPr="00284867" w:rsidRDefault="00284867" w:rsidP="00284867">
      <w:pPr>
        <w:jc w:val="center"/>
        <w:rPr>
          <w:rFonts w:ascii="Amasis MT Pro Black" w:hAnsi="Amasis MT Pro Black"/>
          <w:color w:val="EE0000"/>
          <w:sz w:val="32"/>
          <w:szCs w:val="32"/>
          <w:lang w:val="es-US"/>
        </w:rPr>
      </w:pPr>
      <w:proofErr w:type="spellStart"/>
      <w:r w:rsidRPr="00284867">
        <w:rPr>
          <w:rFonts w:ascii="Amasis MT Pro Black" w:hAnsi="Amasis MT Pro Black"/>
          <w:color w:val="EE0000"/>
          <w:sz w:val="32"/>
          <w:szCs w:val="32"/>
          <w:lang w:val="es-US"/>
        </w:rPr>
        <w:t>Gobackup</w:t>
      </w:r>
      <w:proofErr w:type="spellEnd"/>
      <w:r w:rsidRPr="00284867">
        <w:rPr>
          <w:rFonts w:ascii="Amasis MT Pro Black" w:hAnsi="Amasis MT Pro Black"/>
          <w:color w:val="EE0000"/>
          <w:sz w:val="32"/>
          <w:szCs w:val="32"/>
          <w:lang w:val="es-US"/>
        </w:rPr>
        <w:t xml:space="preserve"> — Respaldo sencillo de archivos</w:t>
      </w:r>
    </w:p>
    <w:p w14:paraId="418D9813" w14:textId="77777777" w:rsidR="00284867" w:rsidRDefault="00284867">
      <w:pPr>
        <w:jc w:val="center"/>
        <w:rPr>
          <w:lang w:val="es-US"/>
        </w:rPr>
      </w:pPr>
    </w:p>
    <w:p w14:paraId="0AE8DD67" w14:textId="77777777" w:rsidR="00284867" w:rsidRDefault="00284867">
      <w:pPr>
        <w:jc w:val="center"/>
        <w:rPr>
          <w:lang w:val="es-US"/>
        </w:rPr>
      </w:pPr>
    </w:p>
    <w:p w14:paraId="0101BB67" w14:textId="7DA1B646" w:rsidR="00284867" w:rsidRDefault="00284867">
      <w:pPr>
        <w:jc w:val="center"/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59264" behindDoc="0" locked="0" layoutInCell="1" allowOverlap="1" wp14:anchorId="2A7451D0" wp14:editId="583E5D75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621655" cy="2206625"/>
            <wp:effectExtent l="0" t="0" r="0" b="0"/>
            <wp:wrapNone/>
            <wp:docPr id="22984405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4059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92" b="-4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AE937" w14:textId="2916611F" w:rsidR="00284867" w:rsidRDefault="00284867">
      <w:pPr>
        <w:jc w:val="center"/>
        <w:rPr>
          <w:lang w:val="es-US"/>
        </w:rPr>
      </w:pPr>
    </w:p>
    <w:p w14:paraId="37ACE18B" w14:textId="3E77D03D" w:rsidR="00284867" w:rsidRDefault="00284867">
      <w:pPr>
        <w:jc w:val="center"/>
        <w:rPr>
          <w:lang w:val="es-US"/>
        </w:rPr>
      </w:pPr>
    </w:p>
    <w:p w14:paraId="2F1D473E" w14:textId="41AC5FEE" w:rsidR="00284867" w:rsidRDefault="00284867">
      <w:pPr>
        <w:jc w:val="center"/>
        <w:rPr>
          <w:lang w:val="es-US"/>
        </w:rPr>
      </w:pPr>
    </w:p>
    <w:p w14:paraId="4CCC3827" w14:textId="77777777" w:rsidR="00284867" w:rsidRDefault="00284867">
      <w:pPr>
        <w:jc w:val="center"/>
        <w:rPr>
          <w:lang w:val="es-US"/>
        </w:rPr>
      </w:pPr>
    </w:p>
    <w:p w14:paraId="0EDD1875" w14:textId="77777777" w:rsidR="00284867" w:rsidRDefault="00284867">
      <w:pPr>
        <w:jc w:val="center"/>
        <w:rPr>
          <w:lang w:val="es-US"/>
        </w:rPr>
      </w:pPr>
    </w:p>
    <w:p w14:paraId="4011B7ED" w14:textId="77777777" w:rsidR="00284867" w:rsidRDefault="00284867">
      <w:pPr>
        <w:jc w:val="center"/>
        <w:rPr>
          <w:lang w:val="es-US"/>
        </w:rPr>
      </w:pPr>
    </w:p>
    <w:p w14:paraId="12E51443" w14:textId="77777777" w:rsidR="00284867" w:rsidRDefault="00284867">
      <w:pPr>
        <w:jc w:val="center"/>
        <w:rPr>
          <w:lang w:val="es-US"/>
        </w:rPr>
      </w:pPr>
    </w:p>
    <w:p w14:paraId="34B310E0" w14:textId="77777777" w:rsidR="00284867" w:rsidRDefault="00284867">
      <w:pPr>
        <w:jc w:val="center"/>
        <w:rPr>
          <w:lang w:val="es-US"/>
        </w:rPr>
      </w:pPr>
    </w:p>
    <w:p w14:paraId="6332B387" w14:textId="77777777" w:rsidR="00284867" w:rsidRDefault="00284867">
      <w:pPr>
        <w:jc w:val="center"/>
        <w:rPr>
          <w:lang w:val="es-US"/>
        </w:rPr>
      </w:pPr>
    </w:p>
    <w:p w14:paraId="41704D1D" w14:textId="77777777" w:rsidR="00284867" w:rsidRDefault="00284867">
      <w:pPr>
        <w:jc w:val="center"/>
        <w:rPr>
          <w:lang w:val="es-US"/>
        </w:rPr>
      </w:pPr>
    </w:p>
    <w:p w14:paraId="394AA4E1" w14:textId="77777777" w:rsidR="00284867" w:rsidRDefault="00284867">
      <w:pPr>
        <w:jc w:val="center"/>
        <w:rPr>
          <w:lang w:val="es-US"/>
        </w:rPr>
      </w:pPr>
    </w:p>
    <w:p w14:paraId="53B6194E" w14:textId="77777777" w:rsidR="00284867" w:rsidRDefault="00284867">
      <w:pPr>
        <w:jc w:val="center"/>
        <w:rPr>
          <w:lang w:val="es-US"/>
        </w:rPr>
      </w:pPr>
    </w:p>
    <w:p w14:paraId="688C5728" w14:textId="77777777" w:rsidR="00284867" w:rsidRDefault="00284867">
      <w:pPr>
        <w:jc w:val="center"/>
        <w:rPr>
          <w:lang w:val="es-US"/>
        </w:rPr>
      </w:pPr>
    </w:p>
    <w:p w14:paraId="3ABF7228" w14:textId="77777777" w:rsidR="009308D7" w:rsidRPr="00284867" w:rsidRDefault="00000000">
      <w:pPr>
        <w:jc w:val="center"/>
        <w:rPr>
          <w:lang w:val="es-US"/>
        </w:rPr>
      </w:pPr>
      <w:r w:rsidRPr="00284867">
        <w:rPr>
          <w:lang w:val="es-US"/>
        </w:rPr>
        <w:t>Curso: Laboratorio de Sistemas Operativos II</w:t>
      </w:r>
    </w:p>
    <w:p w14:paraId="5D8B4B23" w14:textId="77777777" w:rsidR="009308D7" w:rsidRPr="00284867" w:rsidRDefault="00000000">
      <w:pPr>
        <w:jc w:val="center"/>
        <w:rPr>
          <w:lang w:val="es-US"/>
        </w:rPr>
      </w:pPr>
      <w:r w:rsidRPr="00284867">
        <w:rPr>
          <w:lang w:val="es-US"/>
        </w:rPr>
        <w:t>Universidad Privada de Santa Cruz (UPSA)</w:t>
      </w:r>
    </w:p>
    <w:p w14:paraId="43CE590D" w14:textId="77777777" w:rsidR="009308D7" w:rsidRPr="00284867" w:rsidRDefault="00000000">
      <w:pPr>
        <w:jc w:val="center"/>
        <w:rPr>
          <w:lang w:val="es-US"/>
        </w:rPr>
      </w:pPr>
      <w:r w:rsidRPr="00284867">
        <w:rPr>
          <w:lang w:val="es-US"/>
        </w:rPr>
        <w:t>Docente: Tito Zúñiga</w:t>
      </w:r>
    </w:p>
    <w:p w14:paraId="5E3B31AB" w14:textId="2E6642B7" w:rsidR="009308D7" w:rsidRPr="00284867" w:rsidRDefault="00000000">
      <w:pPr>
        <w:jc w:val="center"/>
        <w:rPr>
          <w:lang w:val="es-US"/>
        </w:rPr>
      </w:pPr>
      <w:r w:rsidRPr="00284867">
        <w:rPr>
          <w:lang w:val="es-US"/>
        </w:rPr>
        <w:t xml:space="preserve">Integrantes: </w:t>
      </w:r>
      <w:r w:rsidR="00284867">
        <w:rPr>
          <w:lang w:val="es-US"/>
        </w:rPr>
        <w:t xml:space="preserve">Mateo Lopez, Henry Lopez, </w:t>
      </w:r>
      <w:proofErr w:type="spellStart"/>
      <w:r w:rsidR="00284867">
        <w:rPr>
          <w:lang w:val="es-US"/>
        </w:rPr>
        <w:t>Sebastian</w:t>
      </w:r>
      <w:proofErr w:type="spellEnd"/>
      <w:r w:rsidR="00284867">
        <w:rPr>
          <w:lang w:val="es-US"/>
        </w:rPr>
        <w:t xml:space="preserve"> </w:t>
      </w:r>
      <w:proofErr w:type="spellStart"/>
      <w:r w:rsidR="00284867">
        <w:rPr>
          <w:lang w:val="es-US"/>
        </w:rPr>
        <w:t>Lichtenstein</w:t>
      </w:r>
      <w:proofErr w:type="spellEnd"/>
    </w:p>
    <w:p w14:paraId="1FED672E" w14:textId="77777777" w:rsidR="009308D7" w:rsidRPr="00284867" w:rsidRDefault="00000000">
      <w:pPr>
        <w:jc w:val="center"/>
        <w:rPr>
          <w:lang w:val="es-US"/>
        </w:rPr>
      </w:pPr>
      <w:r w:rsidRPr="00284867">
        <w:rPr>
          <w:lang w:val="es-US"/>
        </w:rPr>
        <w:t>Fecha de presentación: 15/08/2025</w:t>
      </w:r>
    </w:p>
    <w:p w14:paraId="719C256D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br w:type="page"/>
      </w:r>
    </w:p>
    <w:p w14:paraId="0E54BF03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lastRenderedPageBreak/>
        <w:t>Resumen Ejecutivo</w:t>
      </w:r>
    </w:p>
    <w:p w14:paraId="643085AB" w14:textId="77777777" w:rsidR="009308D7" w:rsidRPr="00284867" w:rsidRDefault="00000000">
      <w:pPr>
        <w:rPr>
          <w:lang w:val="es-US"/>
        </w:rPr>
      </w:pPr>
      <w:proofErr w:type="spellStart"/>
      <w:r w:rsidRPr="00284867">
        <w:rPr>
          <w:lang w:val="es-US"/>
        </w:rPr>
        <w:t>Gobackup</w:t>
      </w:r>
      <w:proofErr w:type="spellEnd"/>
      <w:r w:rsidRPr="00284867">
        <w:rPr>
          <w:lang w:val="es-US"/>
        </w:rPr>
        <w:t xml:space="preserve"> es una herramienta desarrollada en </w:t>
      </w:r>
      <w:proofErr w:type="spellStart"/>
      <w:r w:rsidRPr="00284867">
        <w:rPr>
          <w:lang w:val="es-US"/>
        </w:rPr>
        <w:t>Go</w:t>
      </w:r>
      <w:proofErr w:type="spellEnd"/>
      <w:r w:rsidRPr="00284867">
        <w:rPr>
          <w:lang w:val="es-US"/>
        </w:rPr>
        <w:t xml:space="preserve"> para realizar respaldos (copias) de archivos modificados </w:t>
      </w:r>
      <w:r w:rsidRPr="00284867">
        <w:rPr>
          <w:lang w:val="es-US"/>
        </w:rPr>
        <w:br/>
        <w:t xml:space="preserve">desde una carpeta de origen hacia una carpeta de respaldo. Ofrece dos modos de uso: línea de comandos (CLI) </w:t>
      </w:r>
      <w:r w:rsidRPr="00284867">
        <w:rPr>
          <w:lang w:val="es-US"/>
        </w:rPr>
        <w:br/>
        <w:t xml:space="preserve">y un servidor web local con panel visual. El propósito principal es simplificar el respaldo de archivos </w:t>
      </w:r>
      <w:r w:rsidRPr="00284867">
        <w:rPr>
          <w:lang w:val="es-US"/>
        </w:rPr>
        <w:br/>
        <w:t>a usuarios sin conocimientos técnicos, detectando cambios y copiando concurrentemente para optimizar el tiempo.</w:t>
      </w:r>
      <w:r w:rsidRPr="00284867">
        <w:rPr>
          <w:lang w:val="es-US"/>
        </w:rPr>
        <w:br/>
      </w:r>
      <w:r w:rsidRPr="00284867">
        <w:rPr>
          <w:lang w:val="es-US"/>
        </w:rPr>
        <w:br/>
        <w:t xml:space="preserve">Resuelve el problema de respaldos manuales complejos y poco eficientes, brindando una solución configurable </w:t>
      </w:r>
      <w:r w:rsidRPr="00284867">
        <w:rPr>
          <w:lang w:val="es-US"/>
        </w:rPr>
        <w:br/>
        <w:t xml:space="preserve">y fácil de usar. Las tecnologías principales empleadas son </w:t>
      </w:r>
      <w:proofErr w:type="spellStart"/>
      <w:r w:rsidRPr="00284867">
        <w:rPr>
          <w:lang w:val="es-US"/>
        </w:rPr>
        <w:t>Go</w:t>
      </w:r>
      <w:proofErr w:type="spellEnd"/>
      <w:r w:rsidRPr="00284867">
        <w:rPr>
          <w:lang w:val="es-US"/>
        </w:rPr>
        <w:t xml:space="preserve"> 1.24, Gin para el servidor web, Cobra para </w:t>
      </w:r>
      <w:r w:rsidRPr="00284867">
        <w:rPr>
          <w:lang w:val="es-US"/>
        </w:rPr>
        <w:br/>
        <w:t xml:space="preserve">la CLI y HTML/CSS para la interfaz del panel. El alcance incluye funcionamiento multiplataforma, </w:t>
      </w:r>
      <w:r w:rsidRPr="00284867">
        <w:rPr>
          <w:lang w:val="es-US"/>
        </w:rPr>
        <w:br/>
        <w:t>configuración por JSON y registro de actividad (logs).</w:t>
      </w:r>
    </w:p>
    <w:p w14:paraId="3484D813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Introducción</w:t>
      </w:r>
    </w:p>
    <w:p w14:paraId="67621A68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 xml:space="preserve">La pérdida de información es un problema recurrente tanto para usuarios domésticos como para empresas. </w:t>
      </w:r>
      <w:r w:rsidRPr="00284867">
        <w:rPr>
          <w:lang w:val="es-US"/>
        </w:rPr>
        <w:br/>
        <w:t xml:space="preserve">Realizar respaldos periódicos ayuda a prevenir esta situación, pero muchas veces las soluciones existentes </w:t>
      </w:r>
      <w:r w:rsidRPr="00284867">
        <w:rPr>
          <w:lang w:val="es-US"/>
        </w:rPr>
        <w:br/>
        <w:t>son complejas o requieren conocimientos técnicos avanzados.</w:t>
      </w:r>
      <w:r w:rsidRPr="00284867">
        <w:rPr>
          <w:lang w:val="es-US"/>
        </w:rPr>
        <w:br/>
      </w:r>
      <w:r w:rsidRPr="00284867">
        <w:rPr>
          <w:lang w:val="es-US"/>
        </w:rPr>
        <w:br/>
      </w:r>
      <w:proofErr w:type="spellStart"/>
      <w:r w:rsidRPr="00284867">
        <w:rPr>
          <w:lang w:val="es-US"/>
        </w:rPr>
        <w:t>Gobackup</w:t>
      </w:r>
      <w:proofErr w:type="spellEnd"/>
      <w:r w:rsidRPr="00284867">
        <w:rPr>
          <w:lang w:val="es-US"/>
        </w:rPr>
        <w:t xml:space="preserve"> surge para cubrir esta necesidad, ofreciendo una herramienta simple, configurable y multiplataforma </w:t>
      </w:r>
      <w:r w:rsidRPr="00284867">
        <w:rPr>
          <w:lang w:val="es-US"/>
        </w:rPr>
        <w:br/>
        <w:t xml:space="preserve">para realizar respaldos eficientes. El objetivo general es desarrollar un sistema que permita </w:t>
      </w:r>
      <w:r w:rsidRPr="00284867">
        <w:rPr>
          <w:lang w:val="es-US"/>
        </w:rPr>
        <w:br/>
        <w:t>respaldar archivos modificados mediante un proceso concurrente con opción de interfaz web.</w:t>
      </w:r>
      <w:r w:rsidRPr="00284867">
        <w:rPr>
          <w:lang w:val="es-US"/>
        </w:rPr>
        <w:br/>
      </w:r>
      <w:r w:rsidRPr="00284867">
        <w:rPr>
          <w:lang w:val="es-US"/>
        </w:rPr>
        <w:br/>
        <w:t>Objetivos específicos:</w:t>
      </w:r>
      <w:r w:rsidRPr="00284867">
        <w:rPr>
          <w:lang w:val="es-US"/>
        </w:rPr>
        <w:br/>
        <w:t>1. Implementar el modo CLI para respaldos rápidos.</w:t>
      </w:r>
      <w:r w:rsidRPr="00284867">
        <w:rPr>
          <w:lang w:val="es-US"/>
        </w:rPr>
        <w:br/>
        <w:t>2. Implementar el modo servidor web para interacción visual.</w:t>
      </w:r>
      <w:r w:rsidRPr="00284867">
        <w:rPr>
          <w:lang w:val="es-US"/>
        </w:rPr>
        <w:br/>
        <w:t>3. Configurar parámetros mediante archivo JSON.</w:t>
      </w:r>
      <w:r w:rsidRPr="00284867">
        <w:rPr>
          <w:lang w:val="es-US"/>
        </w:rPr>
        <w:br/>
        <w:t>4. Generar registros detallados de cada respaldo.</w:t>
      </w:r>
    </w:p>
    <w:p w14:paraId="399BE8E4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Marco Teórico</w:t>
      </w:r>
    </w:p>
    <w:p w14:paraId="2D4235E4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 xml:space="preserve">El proyecto se basa en conceptos como concurrencia, sincronización y manipulación de sistemas de archivos. </w:t>
      </w:r>
      <w:r w:rsidRPr="00284867">
        <w:rPr>
          <w:lang w:val="es-US"/>
        </w:rPr>
        <w:br/>
        <w:t xml:space="preserve">La concurrencia en </w:t>
      </w:r>
      <w:proofErr w:type="spellStart"/>
      <w:r w:rsidRPr="00284867">
        <w:rPr>
          <w:lang w:val="es-US"/>
        </w:rPr>
        <w:t>Go</w:t>
      </w:r>
      <w:proofErr w:type="spellEnd"/>
      <w:r w:rsidRPr="00284867">
        <w:rPr>
          <w:lang w:val="es-US"/>
        </w:rPr>
        <w:t xml:space="preserve"> se gestiona con </w:t>
      </w:r>
      <w:proofErr w:type="spellStart"/>
      <w:r w:rsidRPr="00284867">
        <w:rPr>
          <w:lang w:val="es-US"/>
        </w:rPr>
        <w:t>goroutines</w:t>
      </w:r>
      <w:proofErr w:type="spellEnd"/>
      <w:r w:rsidRPr="00284867">
        <w:rPr>
          <w:lang w:val="es-US"/>
        </w:rPr>
        <w:t xml:space="preserve"> y canales, optimizando el rendimiento en </w:t>
      </w:r>
      <w:r w:rsidRPr="00284867">
        <w:rPr>
          <w:lang w:val="es-US"/>
        </w:rPr>
        <w:lastRenderedPageBreak/>
        <w:t xml:space="preserve">la copia de múltiples </w:t>
      </w:r>
      <w:r w:rsidRPr="00284867">
        <w:rPr>
          <w:lang w:val="es-US"/>
        </w:rPr>
        <w:br/>
        <w:t xml:space="preserve">archivos. El servidor web se implementa con Gin, un </w:t>
      </w:r>
      <w:proofErr w:type="spellStart"/>
      <w:r w:rsidRPr="00284867">
        <w:rPr>
          <w:lang w:val="es-US"/>
        </w:rPr>
        <w:t>framework</w:t>
      </w:r>
      <w:proofErr w:type="spellEnd"/>
      <w:r w:rsidRPr="00284867">
        <w:rPr>
          <w:lang w:val="es-US"/>
        </w:rPr>
        <w:t xml:space="preserve"> HTTP rápido y minimalista. La interfaz de línea </w:t>
      </w:r>
      <w:r w:rsidRPr="00284867">
        <w:rPr>
          <w:lang w:val="es-US"/>
        </w:rPr>
        <w:br/>
        <w:t>de comandos se desarrolla con Cobra, que permite definir comandos, subcomandos y parámetros fácilmente.</w:t>
      </w:r>
      <w:r w:rsidRPr="00284867">
        <w:rPr>
          <w:lang w:val="es-US"/>
        </w:rPr>
        <w:br/>
      </w:r>
      <w:r w:rsidRPr="00284867">
        <w:rPr>
          <w:lang w:val="es-US"/>
        </w:rPr>
        <w:br/>
        <w:t>Fundamentos clave:</w:t>
      </w:r>
      <w:r w:rsidRPr="00284867">
        <w:rPr>
          <w:lang w:val="es-US"/>
        </w:rPr>
        <w:br/>
        <w:t>- Lectura y escritura en sistemas de archivos.</w:t>
      </w:r>
      <w:r w:rsidRPr="00284867">
        <w:rPr>
          <w:lang w:val="es-US"/>
        </w:rPr>
        <w:br/>
        <w:t>- Arquitectura cliente-servidor.</w:t>
      </w:r>
      <w:r w:rsidRPr="00284867">
        <w:rPr>
          <w:lang w:val="es-US"/>
        </w:rPr>
        <w:br/>
        <w:t xml:space="preserve">- API REST para comunicación entre </w:t>
      </w:r>
      <w:proofErr w:type="spellStart"/>
      <w:r w:rsidRPr="00284867">
        <w:rPr>
          <w:lang w:val="es-US"/>
        </w:rPr>
        <w:t>frontend</w:t>
      </w:r>
      <w:proofErr w:type="spellEnd"/>
      <w:r w:rsidRPr="00284867">
        <w:rPr>
          <w:lang w:val="es-US"/>
        </w:rPr>
        <w:t xml:space="preserve"> y </w:t>
      </w:r>
      <w:proofErr w:type="spellStart"/>
      <w:r w:rsidRPr="00284867">
        <w:rPr>
          <w:lang w:val="es-US"/>
        </w:rPr>
        <w:t>backend</w:t>
      </w:r>
      <w:proofErr w:type="spellEnd"/>
      <w:r w:rsidRPr="00284867">
        <w:rPr>
          <w:lang w:val="es-US"/>
        </w:rPr>
        <w:t>.</w:t>
      </w:r>
      <w:r w:rsidRPr="00284867">
        <w:rPr>
          <w:lang w:val="es-US"/>
        </w:rPr>
        <w:br/>
      </w:r>
      <w:r w:rsidRPr="00284867">
        <w:rPr>
          <w:lang w:val="es-US"/>
        </w:rPr>
        <w:br/>
        <w:t>Referencias:</w:t>
      </w:r>
      <w:r w:rsidRPr="00284867">
        <w:rPr>
          <w:lang w:val="es-US"/>
        </w:rPr>
        <w:br/>
        <w:t xml:space="preserve">- Documentación de </w:t>
      </w:r>
      <w:proofErr w:type="spellStart"/>
      <w:r w:rsidRPr="00284867">
        <w:rPr>
          <w:lang w:val="es-US"/>
        </w:rPr>
        <w:t>Go</w:t>
      </w:r>
      <w:proofErr w:type="spellEnd"/>
      <w:r w:rsidRPr="00284867">
        <w:rPr>
          <w:lang w:val="es-US"/>
        </w:rPr>
        <w:t>.</w:t>
      </w:r>
      <w:r w:rsidRPr="00284867">
        <w:rPr>
          <w:lang w:val="es-US"/>
        </w:rPr>
        <w:br/>
        <w:t>- Manual de Gin y Cobra.</w:t>
      </w:r>
      <w:r w:rsidRPr="00284867">
        <w:rPr>
          <w:lang w:val="es-US"/>
        </w:rPr>
        <w:br/>
      </w:r>
    </w:p>
    <w:p w14:paraId="601A351B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Metodología</w:t>
      </w:r>
    </w:p>
    <w:p w14:paraId="68743F5F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 xml:space="preserve">Se utilizó una metodología de desarrollo iterativa incremental, permitiendo avanzar por fases y validar </w:t>
      </w:r>
      <w:r w:rsidRPr="00284867">
        <w:rPr>
          <w:lang w:val="es-US"/>
        </w:rPr>
        <w:br/>
        <w:t>funcionalidades a medida que se implementaban.</w:t>
      </w:r>
      <w:r w:rsidRPr="00284867">
        <w:rPr>
          <w:lang w:val="es-US"/>
        </w:rPr>
        <w:br/>
      </w:r>
      <w:r w:rsidRPr="00284867">
        <w:rPr>
          <w:lang w:val="es-US"/>
        </w:rPr>
        <w:br/>
        <w:t>Fases:</w:t>
      </w:r>
      <w:r w:rsidRPr="00284867">
        <w:rPr>
          <w:lang w:val="es-US"/>
        </w:rPr>
        <w:br/>
        <w:t>1. Análisis de requerimientos.</w:t>
      </w:r>
      <w:r w:rsidRPr="00284867">
        <w:rPr>
          <w:lang w:val="es-US"/>
        </w:rPr>
        <w:br/>
        <w:t>2. Diseño de arquitectura y componentes.</w:t>
      </w:r>
      <w:r w:rsidRPr="00284867">
        <w:rPr>
          <w:lang w:val="es-US"/>
        </w:rPr>
        <w:br/>
        <w:t>3. Implementación de la CLI.</w:t>
      </w:r>
      <w:r w:rsidRPr="00284867">
        <w:rPr>
          <w:lang w:val="es-US"/>
        </w:rPr>
        <w:br/>
        <w:t>4. Implementación del servidor web.</w:t>
      </w:r>
      <w:r w:rsidRPr="00284867">
        <w:rPr>
          <w:lang w:val="es-US"/>
        </w:rPr>
        <w:br/>
        <w:t>5. Pruebas funcionales y de rendimiento.</w:t>
      </w:r>
      <w:r w:rsidRPr="00284867">
        <w:rPr>
          <w:lang w:val="es-US"/>
        </w:rPr>
        <w:br/>
        <w:t>6. Documentación final.</w:t>
      </w:r>
      <w:r w:rsidRPr="00284867">
        <w:rPr>
          <w:lang w:val="es-US"/>
        </w:rPr>
        <w:br/>
      </w:r>
      <w:r w:rsidRPr="00284867">
        <w:rPr>
          <w:lang w:val="es-US"/>
        </w:rPr>
        <w:br/>
        <w:t>Herramientas utilizadas:</w:t>
      </w:r>
      <w:r w:rsidRPr="00284867">
        <w:rPr>
          <w:lang w:val="es-US"/>
        </w:rPr>
        <w:br/>
        <w:t xml:space="preserve">- VS </w:t>
      </w:r>
      <w:proofErr w:type="spellStart"/>
      <w:r w:rsidRPr="00284867">
        <w:rPr>
          <w:lang w:val="es-US"/>
        </w:rPr>
        <w:t>Code</w:t>
      </w:r>
      <w:proofErr w:type="spellEnd"/>
      <w:r w:rsidRPr="00284867">
        <w:rPr>
          <w:lang w:val="es-US"/>
        </w:rPr>
        <w:t xml:space="preserve"> como entorno de desarrollo.</w:t>
      </w:r>
      <w:r w:rsidRPr="00284867">
        <w:rPr>
          <w:lang w:val="es-US"/>
        </w:rPr>
        <w:br/>
        <w:t>- Git y GitHub para control de versiones.</w:t>
      </w:r>
      <w:r w:rsidRPr="00284867">
        <w:rPr>
          <w:lang w:val="es-US"/>
        </w:rPr>
        <w:br/>
        <w:t xml:space="preserve">- </w:t>
      </w:r>
      <w:proofErr w:type="spellStart"/>
      <w:r w:rsidRPr="00284867">
        <w:rPr>
          <w:lang w:val="es-US"/>
        </w:rPr>
        <w:t>Go</w:t>
      </w:r>
      <w:proofErr w:type="spellEnd"/>
      <w:r w:rsidRPr="00284867">
        <w:rPr>
          <w:lang w:val="es-US"/>
        </w:rPr>
        <w:t xml:space="preserve"> Modules para manejo de dependencias.</w:t>
      </w:r>
      <w:r w:rsidRPr="00284867">
        <w:rPr>
          <w:lang w:val="es-US"/>
        </w:rPr>
        <w:br/>
      </w:r>
    </w:p>
    <w:p w14:paraId="4EB0154C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Desarrollo del Proyecto</w:t>
      </w:r>
    </w:p>
    <w:p w14:paraId="542DF321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 xml:space="preserve">La arquitectura del sistema está compuesta por dos modos: CLI y Web. </w:t>
      </w:r>
      <w:r w:rsidRPr="00284867">
        <w:rPr>
          <w:lang w:val="es-US"/>
        </w:rPr>
        <w:br/>
        <w:t xml:space="preserve">El CLI ejecuta respaldos directamente en la terminal, mientras que el servidor web ofrece </w:t>
      </w:r>
      <w:r w:rsidRPr="00284867">
        <w:rPr>
          <w:lang w:val="es-US"/>
        </w:rPr>
        <w:br/>
        <w:t>un panel visual con progreso y estadísticas.</w:t>
      </w:r>
      <w:r w:rsidRPr="00284867">
        <w:rPr>
          <w:lang w:val="es-US"/>
        </w:rPr>
        <w:br/>
      </w:r>
      <w:r w:rsidRPr="00284867">
        <w:rPr>
          <w:lang w:val="es-US"/>
        </w:rPr>
        <w:br/>
        <w:t>Componentes principales:</w:t>
      </w:r>
      <w:r w:rsidRPr="00284867">
        <w:rPr>
          <w:lang w:val="es-US"/>
        </w:rPr>
        <w:br/>
      </w:r>
      <w:r w:rsidRPr="00284867">
        <w:rPr>
          <w:lang w:val="es-US"/>
        </w:rPr>
        <w:lastRenderedPageBreak/>
        <w:t>- CLI (`</w:t>
      </w:r>
      <w:proofErr w:type="spellStart"/>
      <w:proofErr w:type="gramStart"/>
      <w:r w:rsidRPr="00284867">
        <w:rPr>
          <w:lang w:val="es-US"/>
        </w:rPr>
        <w:t>cli.go</w:t>
      </w:r>
      <w:proofErr w:type="spellEnd"/>
      <w:proofErr w:type="gramEnd"/>
      <w:r w:rsidRPr="00284867">
        <w:rPr>
          <w:lang w:val="es-US"/>
        </w:rPr>
        <w:t>`): escaneo de archivos y copia concurrente.</w:t>
      </w:r>
      <w:r w:rsidRPr="00284867">
        <w:rPr>
          <w:lang w:val="es-US"/>
        </w:rPr>
        <w:br/>
        <w:t>- Web (`</w:t>
      </w:r>
      <w:proofErr w:type="spellStart"/>
      <w:proofErr w:type="gramStart"/>
      <w:r w:rsidRPr="00284867">
        <w:rPr>
          <w:lang w:val="es-US"/>
        </w:rPr>
        <w:t>web.go</w:t>
      </w:r>
      <w:proofErr w:type="spellEnd"/>
      <w:proofErr w:type="gramEnd"/>
      <w:r w:rsidRPr="00284867">
        <w:rPr>
          <w:lang w:val="es-US"/>
        </w:rPr>
        <w:t>`): servidor Gin, rutas `/</w:t>
      </w:r>
      <w:proofErr w:type="gramStart"/>
      <w:r w:rsidRPr="00284867">
        <w:rPr>
          <w:lang w:val="es-US"/>
        </w:rPr>
        <w:t>status</w:t>
      </w:r>
      <w:proofErr w:type="gramEnd"/>
      <w:r w:rsidRPr="00284867">
        <w:rPr>
          <w:lang w:val="es-US"/>
        </w:rPr>
        <w:t>` y `/</w:t>
      </w:r>
      <w:proofErr w:type="spellStart"/>
      <w:r w:rsidRPr="00284867">
        <w:rPr>
          <w:lang w:val="es-US"/>
        </w:rPr>
        <w:t>backup</w:t>
      </w:r>
      <w:proofErr w:type="spellEnd"/>
      <w:r w:rsidRPr="00284867">
        <w:rPr>
          <w:lang w:val="es-US"/>
        </w:rPr>
        <w:t>`.</w:t>
      </w:r>
      <w:r w:rsidRPr="00284867">
        <w:rPr>
          <w:lang w:val="es-US"/>
        </w:rPr>
        <w:br/>
        <w:t xml:space="preserve">- </w:t>
      </w:r>
      <w:proofErr w:type="spellStart"/>
      <w:r w:rsidRPr="00284867">
        <w:rPr>
          <w:lang w:val="es-US"/>
        </w:rPr>
        <w:t>Backup</w:t>
      </w:r>
      <w:proofErr w:type="spellEnd"/>
      <w:r w:rsidRPr="00284867">
        <w:rPr>
          <w:lang w:val="es-US"/>
        </w:rPr>
        <w:t>: lógica de respaldo, detección de cambios.</w:t>
      </w:r>
      <w:r w:rsidRPr="00284867">
        <w:rPr>
          <w:lang w:val="es-US"/>
        </w:rPr>
        <w:br/>
        <w:t xml:space="preserve">- </w:t>
      </w:r>
      <w:proofErr w:type="spellStart"/>
      <w:r w:rsidRPr="00284867">
        <w:rPr>
          <w:lang w:val="es-US"/>
        </w:rPr>
        <w:t>Logger</w:t>
      </w:r>
      <w:proofErr w:type="spellEnd"/>
      <w:r w:rsidRPr="00284867">
        <w:rPr>
          <w:lang w:val="es-US"/>
        </w:rPr>
        <w:t>: registro de eventos y errores.</w:t>
      </w:r>
      <w:r w:rsidRPr="00284867">
        <w:rPr>
          <w:lang w:val="es-US"/>
        </w:rPr>
        <w:br/>
      </w:r>
      <w:r w:rsidRPr="00284867">
        <w:rPr>
          <w:lang w:val="es-US"/>
        </w:rPr>
        <w:br/>
        <w:t xml:space="preserve">Se emplean </w:t>
      </w:r>
      <w:proofErr w:type="spellStart"/>
      <w:r w:rsidRPr="00284867">
        <w:rPr>
          <w:lang w:val="es-US"/>
        </w:rPr>
        <w:t>goroutines</w:t>
      </w:r>
      <w:proofErr w:type="spellEnd"/>
      <w:r w:rsidRPr="00284867">
        <w:rPr>
          <w:lang w:val="es-US"/>
        </w:rPr>
        <w:t xml:space="preserve"> para la copia concurrente de archivos, controladas por un límite </w:t>
      </w:r>
      <w:r w:rsidRPr="00284867">
        <w:rPr>
          <w:lang w:val="es-US"/>
        </w:rPr>
        <w:br/>
        <w:t xml:space="preserve">de concurrencia configurable. Las pruebas incluyeron respaldos de carpetas pequeñas y medianas, </w:t>
      </w:r>
      <w:r w:rsidRPr="00284867">
        <w:rPr>
          <w:lang w:val="es-US"/>
        </w:rPr>
        <w:br/>
        <w:t>midiendo tiempos y verificando integridad de los datos.</w:t>
      </w:r>
      <w:r w:rsidRPr="00284867">
        <w:rPr>
          <w:lang w:val="es-US"/>
        </w:rPr>
        <w:br/>
      </w:r>
    </w:p>
    <w:p w14:paraId="01D50FC2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Resultados</w:t>
      </w:r>
    </w:p>
    <w:p w14:paraId="65CA45FD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>- Capturas: ejecución en CLI mostrando archivos copiados y panel web con barra de progreso.</w:t>
      </w:r>
      <w:r w:rsidRPr="00284867">
        <w:rPr>
          <w:lang w:val="es-US"/>
        </w:rPr>
        <w:br/>
        <w:t>- Métricas: tiempos de copia reducidos gracias a la concurrencia.</w:t>
      </w:r>
      <w:r w:rsidRPr="00284867">
        <w:rPr>
          <w:lang w:val="es-US"/>
        </w:rPr>
        <w:br/>
        <w:t xml:space="preserve">- Análisis: el uso de concurrencia optimiza el rendimiento; la interfaz web facilita el uso </w:t>
      </w:r>
      <w:r w:rsidRPr="00284867">
        <w:rPr>
          <w:lang w:val="es-US"/>
        </w:rPr>
        <w:br/>
        <w:t>por usuarios sin conocimientos técnicos.</w:t>
      </w:r>
      <w:r w:rsidRPr="00284867">
        <w:rPr>
          <w:lang w:val="es-US"/>
        </w:rPr>
        <w:br/>
      </w:r>
    </w:p>
    <w:p w14:paraId="1BEBE3D1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Conclusiones</w:t>
      </w:r>
    </w:p>
    <w:p w14:paraId="438F786E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 xml:space="preserve">Se logró implementar un sistema de respaldo funcional con dos modos de uso, configuración flexible y </w:t>
      </w:r>
      <w:r w:rsidRPr="00284867">
        <w:rPr>
          <w:lang w:val="es-US"/>
        </w:rPr>
        <w:br/>
        <w:t xml:space="preserve">registro detallado. Se aprendió a manejar concurrencia en </w:t>
      </w:r>
      <w:proofErr w:type="spellStart"/>
      <w:r w:rsidRPr="00284867">
        <w:rPr>
          <w:lang w:val="es-US"/>
        </w:rPr>
        <w:t>Go</w:t>
      </w:r>
      <w:proofErr w:type="spellEnd"/>
      <w:r w:rsidRPr="00284867">
        <w:rPr>
          <w:lang w:val="es-US"/>
        </w:rPr>
        <w:t xml:space="preserve">, implementar </w:t>
      </w:r>
      <w:proofErr w:type="spellStart"/>
      <w:r w:rsidRPr="00284867">
        <w:rPr>
          <w:lang w:val="es-US"/>
        </w:rPr>
        <w:t>APIs</w:t>
      </w:r>
      <w:proofErr w:type="spellEnd"/>
      <w:r w:rsidRPr="00284867">
        <w:rPr>
          <w:lang w:val="es-US"/>
        </w:rPr>
        <w:t xml:space="preserve"> REST con Gin y diseñar </w:t>
      </w:r>
      <w:r w:rsidRPr="00284867">
        <w:rPr>
          <w:lang w:val="es-US"/>
        </w:rPr>
        <w:br/>
        <w:t>interfaces CLI con Cobra.</w:t>
      </w:r>
      <w:r w:rsidRPr="00284867">
        <w:rPr>
          <w:lang w:val="es-US"/>
        </w:rPr>
        <w:br/>
      </w:r>
      <w:r w:rsidRPr="00284867">
        <w:rPr>
          <w:lang w:val="es-US"/>
        </w:rPr>
        <w:br/>
        <w:t>Limitaciones: el sistema no incluye compresión de archivos ni respaldo remoto.</w:t>
      </w:r>
      <w:r w:rsidRPr="00284867">
        <w:rPr>
          <w:lang w:val="es-US"/>
        </w:rPr>
        <w:br/>
      </w:r>
    </w:p>
    <w:p w14:paraId="720BF3F1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Recomendaciones</w:t>
      </w:r>
    </w:p>
    <w:p w14:paraId="4F9A588A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>- Agregar soporte para compresión antes de copiar.</w:t>
      </w:r>
      <w:r w:rsidRPr="00284867">
        <w:rPr>
          <w:lang w:val="es-US"/>
        </w:rPr>
        <w:br/>
        <w:t>- Añadir opción de sincronización incremental.</w:t>
      </w:r>
      <w:r w:rsidRPr="00284867">
        <w:rPr>
          <w:lang w:val="es-US"/>
        </w:rPr>
        <w:br/>
        <w:t>- Integrar con almacenamiento en la nube.</w:t>
      </w:r>
      <w:r w:rsidRPr="00284867">
        <w:rPr>
          <w:lang w:val="es-US"/>
        </w:rPr>
        <w:br/>
      </w:r>
    </w:p>
    <w:p w14:paraId="6F4386DD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t>Bibliografía</w:t>
      </w:r>
    </w:p>
    <w:p w14:paraId="0C99B93C" w14:textId="77777777" w:rsidR="009308D7" w:rsidRPr="00284867" w:rsidRDefault="00000000">
      <w:pPr>
        <w:rPr>
          <w:lang w:val="es-US"/>
        </w:rPr>
      </w:pPr>
      <w:r w:rsidRPr="00284867">
        <w:rPr>
          <w:lang w:val="es-US"/>
        </w:rPr>
        <w:t xml:space="preserve">- </w:t>
      </w:r>
      <w:proofErr w:type="spellStart"/>
      <w:r w:rsidRPr="00284867">
        <w:rPr>
          <w:lang w:val="es-US"/>
        </w:rPr>
        <w:t>Go</w:t>
      </w:r>
      <w:proofErr w:type="spellEnd"/>
      <w:r w:rsidRPr="00284867">
        <w:rPr>
          <w:lang w:val="es-US"/>
        </w:rPr>
        <w:t xml:space="preserve"> </w:t>
      </w:r>
      <w:proofErr w:type="spellStart"/>
      <w:r w:rsidRPr="00284867">
        <w:rPr>
          <w:lang w:val="es-US"/>
        </w:rPr>
        <w:t>Documentation</w:t>
      </w:r>
      <w:proofErr w:type="spellEnd"/>
      <w:r w:rsidRPr="00284867">
        <w:rPr>
          <w:lang w:val="es-US"/>
        </w:rPr>
        <w:t>: https://go.dev/doc/</w:t>
      </w:r>
      <w:r w:rsidRPr="00284867">
        <w:rPr>
          <w:lang w:val="es-US"/>
        </w:rPr>
        <w:br/>
        <w:t xml:space="preserve">- Gin </w:t>
      </w:r>
      <w:proofErr w:type="spellStart"/>
      <w:r w:rsidRPr="00284867">
        <w:rPr>
          <w:lang w:val="es-US"/>
        </w:rPr>
        <w:t>Documentation</w:t>
      </w:r>
      <w:proofErr w:type="spellEnd"/>
      <w:r w:rsidRPr="00284867">
        <w:rPr>
          <w:lang w:val="es-US"/>
        </w:rPr>
        <w:t>: https://gin-gonic.com/docs/</w:t>
      </w:r>
      <w:r w:rsidRPr="00284867">
        <w:rPr>
          <w:lang w:val="es-US"/>
        </w:rPr>
        <w:br/>
        <w:t xml:space="preserve">- Cobra </w:t>
      </w:r>
      <w:proofErr w:type="spellStart"/>
      <w:r w:rsidRPr="00284867">
        <w:rPr>
          <w:lang w:val="es-US"/>
        </w:rPr>
        <w:t>Documentation</w:t>
      </w:r>
      <w:proofErr w:type="spellEnd"/>
      <w:r w:rsidRPr="00284867">
        <w:rPr>
          <w:lang w:val="es-US"/>
        </w:rPr>
        <w:t>: https://cobra.dev/</w:t>
      </w:r>
      <w:r w:rsidRPr="00284867">
        <w:rPr>
          <w:lang w:val="es-US"/>
        </w:rPr>
        <w:br/>
      </w:r>
    </w:p>
    <w:p w14:paraId="0063EA79" w14:textId="77777777" w:rsidR="009308D7" w:rsidRPr="00284867" w:rsidRDefault="00000000">
      <w:pPr>
        <w:pStyle w:val="Ttulo1"/>
        <w:rPr>
          <w:color w:val="EE0000"/>
          <w:lang w:val="es-US"/>
        </w:rPr>
      </w:pPr>
      <w:r w:rsidRPr="00284867">
        <w:rPr>
          <w:color w:val="EE0000"/>
          <w:lang w:val="es-US"/>
        </w:rPr>
        <w:lastRenderedPageBreak/>
        <w:t>Anexos</w:t>
      </w:r>
    </w:p>
    <w:p w14:paraId="3CD51D56" w14:textId="77777777" w:rsidR="00284867" w:rsidRDefault="00000000">
      <w:pPr>
        <w:rPr>
          <w:lang w:val="es-US"/>
        </w:rPr>
      </w:pPr>
      <w:r w:rsidRPr="00284867">
        <w:rPr>
          <w:lang w:val="es-US"/>
        </w:rPr>
        <w:t>- Código fuente disponible en GitHub: https://github.com/Henry-Lopez/Gobackup</w:t>
      </w:r>
      <w:r w:rsidRPr="00284867">
        <w:rPr>
          <w:lang w:val="es-US"/>
        </w:rPr>
        <w:br/>
        <w:t>- Diagramas de arquitectur</w:t>
      </w:r>
      <w:r w:rsidR="00284867">
        <w:rPr>
          <w:lang w:val="es-US"/>
        </w:rPr>
        <w:t>a</w:t>
      </w:r>
    </w:p>
    <w:p w14:paraId="2F7E9DC9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>Inicio</w:t>
      </w:r>
    </w:p>
    <w:p w14:paraId="2777F99E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↓</w:t>
      </w:r>
    </w:p>
    <w:p w14:paraId="40AFF4D2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>Cargar configuración (archivos YAML/JSON, variables de entorno)</w:t>
      </w:r>
    </w:p>
    <w:p w14:paraId="394FEEA3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↓</w:t>
      </w:r>
    </w:p>
    <w:p w14:paraId="4A82AE98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Inicializar </w:t>
      </w:r>
      <w:proofErr w:type="spellStart"/>
      <w:r w:rsidRPr="00284867">
        <w:rPr>
          <w:lang w:val="es-MX"/>
        </w:rPr>
        <w:t>logger</w:t>
      </w:r>
      <w:proofErr w:type="spellEnd"/>
      <w:r w:rsidRPr="00284867">
        <w:rPr>
          <w:lang w:val="es-MX"/>
        </w:rPr>
        <w:t xml:space="preserve"> y reportes</w:t>
      </w:r>
    </w:p>
    <w:p w14:paraId="1270CCB9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↓</w:t>
      </w:r>
    </w:p>
    <w:p w14:paraId="0C6A7DF9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Verificar rutas de </w:t>
      </w:r>
      <w:proofErr w:type="spellStart"/>
      <w:r w:rsidRPr="00284867">
        <w:rPr>
          <w:lang w:val="es-MX"/>
        </w:rPr>
        <w:t>backup</w:t>
      </w:r>
      <w:proofErr w:type="spellEnd"/>
      <w:r w:rsidRPr="00284867">
        <w:rPr>
          <w:lang w:val="es-MX"/>
        </w:rPr>
        <w:t xml:space="preserve"> y recursos disponibles</w:t>
      </w:r>
    </w:p>
    <w:p w14:paraId="6C6F65BD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↓</w:t>
      </w:r>
    </w:p>
    <w:p w14:paraId="089EEAEA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Iterar sobre tareas de </w:t>
      </w:r>
      <w:proofErr w:type="spellStart"/>
      <w:r w:rsidRPr="00284867">
        <w:rPr>
          <w:lang w:val="es-MX"/>
        </w:rPr>
        <w:t>backup</w:t>
      </w:r>
      <w:proofErr w:type="spellEnd"/>
      <w:r w:rsidRPr="00284867">
        <w:rPr>
          <w:lang w:val="es-MX"/>
        </w:rPr>
        <w:t xml:space="preserve"> configuradas</w:t>
      </w:r>
    </w:p>
    <w:p w14:paraId="53A6D22C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    ↓</w:t>
      </w:r>
    </w:p>
    <w:p w14:paraId="41D9C08B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  Para cada tarea:</w:t>
      </w:r>
    </w:p>
    <w:p w14:paraId="59BC772D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      - Preparar fuente y destino</w:t>
      </w:r>
    </w:p>
    <w:p w14:paraId="2E34DBA8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      - Ejecutar copia de seguridad</w:t>
      </w:r>
    </w:p>
    <w:p w14:paraId="3CDB7B7F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      - Registrar resultados y errores</w:t>
      </w:r>
    </w:p>
    <w:p w14:paraId="4B1D8B35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↓</w:t>
      </w:r>
    </w:p>
    <w:p w14:paraId="47724273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Finalizar </w:t>
      </w:r>
      <w:proofErr w:type="spellStart"/>
      <w:r w:rsidRPr="00284867">
        <w:rPr>
          <w:lang w:val="es-MX"/>
        </w:rPr>
        <w:t>backup</w:t>
      </w:r>
      <w:proofErr w:type="spellEnd"/>
      <w:r w:rsidRPr="00284867">
        <w:rPr>
          <w:lang w:val="es-MX"/>
        </w:rPr>
        <w:t xml:space="preserve"> y generar resumen</w:t>
      </w:r>
    </w:p>
    <w:p w14:paraId="056C1996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↓</w:t>
      </w:r>
    </w:p>
    <w:p w14:paraId="1F1E40DF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Enviar notificaciones (opcional: email, </w:t>
      </w:r>
      <w:proofErr w:type="spellStart"/>
      <w:r w:rsidRPr="00284867">
        <w:rPr>
          <w:lang w:val="es-MX"/>
        </w:rPr>
        <w:t>Slack</w:t>
      </w:r>
      <w:proofErr w:type="spellEnd"/>
      <w:r w:rsidRPr="00284867">
        <w:rPr>
          <w:lang w:val="es-MX"/>
        </w:rPr>
        <w:t>, etc.)</w:t>
      </w:r>
    </w:p>
    <w:p w14:paraId="66AB7962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 xml:space="preserve">  ↓</w:t>
      </w:r>
    </w:p>
    <w:p w14:paraId="5B5CA4A7" w14:textId="77777777" w:rsidR="00284867" w:rsidRPr="00284867" w:rsidRDefault="00284867" w:rsidP="00284867">
      <w:pPr>
        <w:rPr>
          <w:lang w:val="es-MX"/>
        </w:rPr>
      </w:pPr>
      <w:r w:rsidRPr="00284867">
        <w:rPr>
          <w:lang w:val="es-MX"/>
        </w:rPr>
        <w:t>Fin</w:t>
      </w:r>
    </w:p>
    <w:p w14:paraId="1426D5DD" w14:textId="36D0C1BE" w:rsidR="009308D7" w:rsidRPr="00284867" w:rsidRDefault="00000000">
      <w:pPr>
        <w:rPr>
          <w:lang w:val="es-US"/>
        </w:rPr>
      </w:pPr>
      <w:r w:rsidRPr="00284867">
        <w:rPr>
          <w:lang w:val="es-US"/>
        </w:rPr>
        <w:br/>
        <w:t>- Resultados de pruebas de rendimiento.</w:t>
      </w:r>
      <w:r w:rsidR="00284867" w:rsidRPr="00284867">
        <w:rPr>
          <w:lang w:val="es-US"/>
        </w:rPr>
        <w:t xml:space="preserve"> </w:t>
      </w:r>
      <w:r w:rsidR="00284867">
        <w:rPr>
          <w:noProof/>
        </w:rPr>
        <w:lastRenderedPageBreak/>
        <w:drawing>
          <wp:inline distT="0" distB="0" distL="0" distR="0" wp14:anchorId="3377BA32" wp14:editId="410A7D18">
            <wp:extent cx="5486400" cy="2897505"/>
            <wp:effectExtent l="0" t="0" r="0" b="0"/>
            <wp:docPr id="46693650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6509" name="Imagen 1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867">
        <w:rPr>
          <w:lang w:val="es-US"/>
        </w:rPr>
        <w:br/>
      </w:r>
      <w:r w:rsidR="00284867">
        <w:rPr>
          <w:noProof/>
        </w:rPr>
        <w:drawing>
          <wp:inline distT="0" distB="0" distL="0" distR="0" wp14:anchorId="1EA29B68" wp14:editId="2E445438">
            <wp:extent cx="5486400" cy="2897505"/>
            <wp:effectExtent l="0" t="0" r="0" b="0"/>
            <wp:docPr id="470085236" name="Imagen 2" descr="Imagen de la pantalla de un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5236" name="Imagen 2" descr="Imagen de la pantalla de un computado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8D7" w:rsidRPr="00284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067591">
    <w:abstractNumId w:val="8"/>
  </w:num>
  <w:num w:numId="2" w16cid:durableId="664557389">
    <w:abstractNumId w:val="6"/>
  </w:num>
  <w:num w:numId="3" w16cid:durableId="1980258135">
    <w:abstractNumId w:val="5"/>
  </w:num>
  <w:num w:numId="4" w16cid:durableId="206261902">
    <w:abstractNumId w:val="4"/>
  </w:num>
  <w:num w:numId="5" w16cid:durableId="1285579931">
    <w:abstractNumId w:val="7"/>
  </w:num>
  <w:num w:numId="6" w16cid:durableId="1417559029">
    <w:abstractNumId w:val="3"/>
  </w:num>
  <w:num w:numId="7" w16cid:durableId="1495804238">
    <w:abstractNumId w:val="2"/>
  </w:num>
  <w:num w:numId="8" w16cid:durableId="1154226536">
    <w:abstractNumId w:val="1"/>
  </w:num>
  <w:num w:numId="9" w16cid:durableId="11844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867"/>
    <w:rsid w:val="0029639D"/>
    <w:rsid w:val="00326F90"/>
    <w:rsid w:val="009308D7"/>
    <w:rsid w:val="00AA1D8D"/>
    <w:rsid w:val="00B47730"/>
    <w:rsid w:val="00C262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4B712"/>
  <w14:defaultImageDpi w14:val="300"/>
  <w15:docId w15:val="{F9B446B0-6FB3-492A-91AF-079EAE17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Lopez</cp:lastModifiedBy>
  <cp:revision>2</cp:revision>
  <dcterms:created xsi:type="dcterms:W3CDTF">2025-08-15T17:48:00Z</dcterms:created>
  <dcterms:modified xsi:type="dcterms:W3CDTF">2025-08-15T17:48:00Z</dcterms:modified>
  <cp:category/>
</cp:coreProperties>
</file>